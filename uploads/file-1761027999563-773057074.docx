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RAQAMLI AXBOROT - TEST VARIANT 2</w:t>
      </w:r>
    </w:p>
    <w:p>
      <w:r>
        <w:t>1. Hosting bu:</w:t>
        <w:br/>
        <w:t>A) Elektron pochta manzili</w:t>
        <w:br/>
        <w:t>B) Internet do‘koni</w:t>
        <w:br/>
        <w:t>C) Veb-saytni joylashtirish maydoni</w:t>
        <w:br/>
        <w:t>D) Fayl tahrir dasturi</w:t>
      </w:r>
    </w:p>
    <w:p>
      <w:r>
        <w:t>2. .wav kengaytmali fayl qaysi turga kiradi?</w:t>
        <w:br/>
        <w:t>A) Video</w:t>
        <w:br/>
        <w:t>B) Grafik</w:t>
        <w:br/>
        <w:t>C) Audio</w:t>
        <w:br/>
        <w:t>D) Arxiv</w:t>
      </w:r>
    </w:p>
    <w:p>
      <w:r>
        <w:t>3. Instagramda rasm joylash uchun nima kerak?</w:t>
        <w:br/>
        <w:t>A) Email manzil</w:t>
        <w:br/>
        <w:t>B) Kamera va internet</w:t>
        <w:br/>
        <w:t>C) Faqat kompyuter</w:t>
        <w:br/>
        <w:t>D) Paint dasturi</w:t>
      </w:r>
    </w:p>
    <w:p>
      <w:r>
        <w:t>4. Eng mashhur ochiq manbali ma’lumotlar bazasi tizimi:</w:t>
        <w:br/>
        <w:t>A) Excel</w:t>
        <w:br/>
        <w:t>B) PostgreSQL</w:t>
        <w:br/>
        <w:t>C) MySQL</w:t>
        <w:br/>
        <w:t>D) PowerPoint</w:t>
      </w:r>
    </w:p>
    <w:p>
      <w:r>
        <w:t>5. Web serverga misol keltiring:</w:t>
        <w:br/>
        <w:t>A) Windows Media Player</w:t>
        <w:br/>
        <w:t>B) Apache</w:t>
        <w:br/>
        <w:t>C) VLC</w:t>
        <w:br/>
        <w:t>D) PowerPoint</w:t>
      </w:r>
    </w:p>
    <w:p>
      <w:r>
        <w:t>6. CSS fayllar qanday kengaytmada bo‘ladi?</w:t>
        <w:br/>
        <w:t>A) .css</w:t>
        <w:br/>
        <w:t>B) .js</w:t>
        <w:br/>
        <w:t>C) .html</w:t>
        <w:br/>
        <w:t>D) .exe</w:t>
      </w:r>
    </w:p>
    <w:p>
      <w:r>
        <w:t>7. Kompyuter periferik qurilmalarga qaysilar kiradi?</w:t>
        <w:br/>
        <w:t>A) Protsessor</w:t>
        <w:br/>
        <w:t>B) Klaviatura va printer</w:t>
        <w:br/>
        <w:t>C) Anakart</w:t>
        <w:br/>
        <w:t>D) Operativ xotira</w:t>
      </w:r>
    </w:p>
    <w:p>
      <w:r>
        <w:t>8. Web hostingda “bandwidth” nima?</w:t>
        <w:br/>
        <w:t>A) IP manzil</w:t>
        <w:br/>
        <w:t>B) Brauzer nomi</w:t>
        <w:br/>
        <w:t>C) Trafik (ma’lumot uzatish) limiti</w:t>
        <w:br/>
        <w:t>D) Fayl nomi</w:t>
      </w:r>
    </w:p>
    <w:p>
      <w:r>
        <w:t>9. Raqamli audio fayllar qanday formatda bo‘ladi?</w:t>
        <w:br/>
        <w:t>A) .mp3, .wav</w:t>
        <w:br/>
        <w:t>B) .html, .css</w:t>
        <w:br/>
        <w:t>C) .zip, .rar</w:t>
        <w:br/>
        <w:t>D) .exe, .dll</w:t>
      </w:r>
    </w:p>
    <w:p>
      <w:r>
        <w:t>10. Favicon ko‘pincha qanday formatda bo‘ladi?</w:t>
        <w:br/>
        <w:t>A) .ico</w:t>
        <w:br/>
        <w:t>B) .png</w:t>
        <w:br/>
        <w:t>C) .jpg</w:t>
        <w:br/>
        <w:t>D) .pdf</w:t>
      </w:r>
    </w:p>
    <w:p>
      <w:r>
        <w:t>11. Saytni indekslashtirish nima degani?</w:t>
        <w:br/>
        <w:t>A) Sahifalarni o‘chirish</w:t>
        <w:br/>
        <w:t>B) Ularni tahrirlash</w:t>
        <w:br/>
        <w:t>C) Qidiruv tizimiga kiritish</w:t>
        <w:br/>
        <w:t>D) Matn yozish</w:t>
      </w:r>
    </w:p>
    <w:p>
      <w:r>
        <w:t>12. JavaScript qanday turdagi til?</w:t>
        <w:br/>
        <w:t>A) Serverda ishlaydi</w:t>
        <w:br/>
        <w:t>B) Foydalanuvchi tomonida ishlaydi</w:t>
        <w:br/>
        <w:t>C) Matnli hujjat</w:t>
        <w:br/>
        <w:t>D) Rasmni ko‘rsatadi</w:t>
      </w:r>
    </w:p>
    <w:p>
      <w:r>
        <w:t>13. Saytda xavfsizlikni ta’minlash uchun qaysi texnologiya kerak?</w:t>
        <w:br/>
        <w:t>A) FTP</w:t>
        <w:br/>
        <w:t>B) HTML</w:t>
        <w:br/>
        <w:t>C) SSL</w:t>
        <w:br/>
        <w:t>D) CSS</w:t>
      </w:r>
    </w:p>
    <w:p>
      <w:r>
        <w:t>14. Video konvertatsiya nima?</w:t>
        <w:br/>
        <w:t>A) Videoni kesish</w:t>
        <w:br/>
        <w:t>B) Formatini o‘zgartirish</w:t>
        <w:br/>
        <w:t>C) Uni matnga aylantirish</w:t>
        <w:br/>
        <w:t>D) Saqlash</w:t>
      </w:r>
    </w:p>
    <w:p>
      <w:r>
        <w:t>15. JPG formati qaysi maqsadda ishlatiladi?</w:t>
        <w:br/>
        <w:t>A) Kod yozish</w:t>
        <w:br/>
        <w:t>B) Matn tahriri</w:t>
        <w:br/>
        <w:t>C) Tasvirlarni saqlash</w:t>
        <w:br/>
        <w:t>D) Dastur o‘rnatish</w:t>
      </w:r>
    </w:p>
    <w:p>
      <w:r>
        <w:t>16. Saytni lokal serverda test qilish uchun nima kerak?</w:t>
        <w:br/>
        <w:t>A) CMS</w:t>
        <w:br/>
        <w:t>B) XAMPP/WAMP</w:t>
        <w:br/>
        <w:t>C) VPN</w:t>
        <w:br/>
        <w:t>D) QR kod</w:t>
      </w:r>
    </w:p>
    <w:p>
      <w:r>
        <w:t>17. Tarmoq orqali fayl yuborishning eng xavfsiz usuli:</w:t>
        <w:br/>
        <w:t>A) HTTP</w:t>
        <w:br/>
        <w:t>B) HTTPS</w:t>
        <w:br/>
        <w:t>C) FTP</w:t>
        <w:br/>
        <w:t>D) Telnet</w:t>
      </w:r>
    </w:p>
    <w:p>
      <w:r>
        <w:t>18. Hosting xizmatini tanlashda nimalarga e’tibor beriladi?</w:t>
        <w:br/>
        <w:t>A) Rangi</w:t>
        <w:br/>
        <w:t>B) Tezligi, joyi, qo‘llab-quvvatlash</w:t>
        <w:br/>
        <w:t>C) Kompyuter turi</w:t>
        <w:br/>
        <w:t>D) Klaviatura holati</w:t>
      </w:r>
    </w:p>
    <w:p>
      <w:r>
        <w:t>19. FAR Manager dasturi qanday interfeysda ishlaydi?</w:t>
        <w:br/>
        <w:t>A) Grafikli</w:t>
        <w:br/>
        <w:t>B) Konsol asosida</w:t>
        <w:br/>
        <w:t>C) Ovozli</w:t>
        <w:br/>
        <w:t>D) Bulutli</w:t>
      </w:r>
    </w:p>
    <w:p>
      <w:r>
        <w:t>20. Audio fayllarni chop etish deganda nimani tushunasiz?</w:t>
        <w:br/>
        <w:t>A) Printerdan chiqarish</w:t>
        <w:br/>
        <w:t>B) Ovozli faylni yozib olish yoki eksport qilish</w:t>
        <w:br/>
        <w:t>C) Video faylni tahrirlash</w:t>
        <w:br/>
        <w:t>D) Rasmlarni tahrirlash</w:t>
      </w:r>
    </w:p>
    <w:p>
      <w:r>
        <w:t>21. Fayllarni avtomatik tartiblash dasturiga misol:</w:t>
        <w:br/>
        <w:t>A) Total Commander</w:t>
        <w:br/>
        <w:t>B) Paint</w:t>
        <w:br/>
        <w:t>C) WordPad</w:t>
        <w:br/>
        <w:t>D) YouTube</w:t>
      </w:r>
    </w:p>
    <w:p>
      <w:r>
        <w:t>22. Raster grafikani tahrir qilish dasturi:</w:t>
        <w:br/>
        <w:t>A) Audacity</w:t>
        <w:br/>
        <w:t>B) Photoshop</w:t>
        <w:br/>
        <w:t>C) MySQL</w:t>
        <w:br/>
        <w:t>D) HTML</w:t>
      </w:r>
    </w:p>
    <w:p>
      <w:r>
        <w:t>23. Ma’lumotlarni shifrlashning asosiy maqsadi nima?</w:t>
        <w:br/>
        <w:t>A) Foydalanuvchi sonini oshirish</w:t>
        <w:br/>
        <w:t>B) Kirish vaqtini qisqartirish</w:t>
        <w:br/>
        <w:t>C) Xavfsizlikni ta’minlash</w:t>
        <w:br/>
        <w:t>D) Reklama joylashtirish</w:t>
      </w:r>
    </w:p>
    <w:p>
      <w:r>
        <w:t>24. .PSD kengaytmali fayl qaysi dasturga tegishli?</w:t>
        <w:br/>
        <w:t>A) CorelDRAW</w:t>
        <w:br/>
        <w:t>B) Photoshop</w:t>
        <w:br/>
        <w:t>C) Word</w:t>
        <w:br/>
        <w:t>D) Excel</w:t>
      </w:r>
    </w:p>
    <w:p>
      <w:r>
        <w:t>25. Internetda ma’lumot izlash uchun nima kerak?</w:t>
        <w:br/>
        <w:t>A) Antivirus</w:t>
        <w:br/>
        <w:t>B) Arxivator</w:t>
        <w:br/>
        <w:t>C) Qidiruv tizimi (Google, Bing)</w:t>
        <w:br/>
        <w:t>D) Media pleer</w:t>
      </w:r>
    </w:p>
    <w:p>
      <w:r>
        <w:t>26. Domainni ro‘yxatdan o‘tkazish uchun nima kerak?</w:t>
        <w:br/>
        <w:t>A) Hosting login</w:t>
        <w:br/>
        <w:t>B) Kompyuter</w:t>
        <w:br/>
        <w:t>C) DNS xizmatidan foydalanish</w:t>
        <w:br/>
        <w:t>D) CMS</w:t>
      </w:r>
    </w:p>
    <w:p>
      <w:r>
        <w:t>27. Dinamik saytlar qayerda ishlaydi?</w:t>
        <w:br/>
        <w:t>A) Faqat mobil qurilmalarda</w:t>
        <w:br/>
        <w:t>B) HTML asosida</w:t>
        <w:br/>
        <w:t>C) Serverda ma’lumotlar bazasi orqali</w:t>
        <w:br/>
        <w:t>D) CD diskda</w:t>
      </w:r>
    </w:p>
    <w:p>
      <w:r>
        <w:t>28. Google.com xizmatlaridan biri bu:</w:t>
        <w:br/>
        <w:t>A) Photoshop</w:t>
        <w:br/>
        <w:t>B) Google Disk</w:t>
        <w:br/>
        <w:t>C) MS Access</w:t>
        <w:br/>
        <w:t>D) WinRAR</w:t>
      </w:r>
    </w:p>
    <w:p>
      <w:r>
        <w:t>29. PNG formatli fayl qaysi turga kiradi?</w:t>
        <w:br/>
        <w:t>A) Video</w:t>
        <w:br/>
        <w:t>B) Audio</w:t>
        <w:br/>
        <w:t>C) Rasm</w:t>
        <w:br/>
        <w:t>D) Matn</w:t>
      </w:r>
    </w:p>
    <w:p>
      <w:r>
        <w:t>30. Saytga rasm qo‘shishda HTML teg:</w:t>
        <w:br/>
        <w:t>A) &lt;img&gt;</w:t>
        <w:br/>
        <w:t>B) &lt;pic&gt;</w:t>
        <w:br/>
        <w:t>C) &lt;photo&gt;</w:t>
        <w:br/>
        <w:t>D) &lt;image&gt;</w:t>
      </w:r>
    </w:p>
    <w:p>
      <w:r>
        <w:t>31. HTML kodi qayerda ishlatiladi?</w:t>
        <w:br/>
        <w:t>A) Rasmlar tahririda</w:t>
        <w:br/>
        <w:t>B) Audio fayl tahririda</w:t>
        <w:br/>
        <w:t>C) Web-saytlar yaratishda</w:t>
        <w:br/>
        <w:t>D) Video montaj</w:t>
      </w:r>
    </w:p>
    <w:p>
      <w:r>
        <w:t>32. Ma’lumotlar bazasi (DB) qaysi maqsadda ishlatiladi?</w:t>
        <w:br/>
        <w:t>A) Sahifalarni tahrir qilish</w:t>
        <w:br/>
        <w:t>B) Ma’lumotlarni saqlash va boshqarish</w:t>
        <w:br/>
        <w:t>C) Video yuklash</w:t>
        <w:br/>
        <w:t>D) Hosting sozlash</w:t>
      </w:r>
    </w:p>
    <w:p>
      <w:r>
        <w:t>33. Qaysi biri bulutli xizmat emas?</w:t>
        <w:br/>
        <w:t>A) Dropbox</w:t>
        <w:br/>
        <w:t>B) Google Drive</w:t>
        <w:br/>
        <w:t>C) OneDrive</w:t>
        <w:br/>
        <w:t>D) WinRAR</w:t>
      </w:r>
    </w:p>
    <w:p>
      <w:r>
        <w:t>34. Fayl nomi uchun shablon nima uchun kerak?</w:t>
        <w:br/>
        <w:t>A) Virusdan himoyalanish</w:t>
        <w:br/>
        <w:t>B) Matnlarni tarjima qilish</w:t>
        <w:br/>
        <w:t>C) Tizimli nomlash va tartiblash uchun</w:t>
        <w:br/>
        <w:t>D) Video yozish uchun</w:t>
      </w:r>
    </w:p>
    <w:p>
      <w:r>
        <w:t>35. “Responsive dizayn” yaratishda eng ko‘p ishlatiladigan texnologiya:</w:t>
        <w:br/>
        <w:t>A) PHP</w:t>
        <w:br/>
        <w:t>B) Bootstrap</w:t>
        <w:br/>
        <w:t>C) Python</w:t>
        <w:br/>
        <w:t>D) FileZilla</w:t>
      </w:r>
    </w:p>
    <w:p>
      <w:r>
        <w:t>36. YouTube’da video yuklash uchun nima kerak?</w:t>
        <w:br/>
        <w:t>A) Video karta</w:t>
        <w:br/>
        <w:t>B) Google akkaunt</w:t>
        <w:br/>
        <w:t>C) Tizim fayli</w:t>
        <w:br/>
        <w:t>D) Zip fayl</w:t>
      </w:r>
    </w:p>
    <w:p>
      <w:r>
        <w:t>37. Statik saytlar qanday ishlaydi?</w:t>
        <w:br/>
        <w:t>A) Ma’lumotlar bazasi bilan ishlaydi</w:t>
        <w:br/>
        <w:t>B) Harakatlanuvchi menyuga ega</w:t>
        <w:br/>
        <w:t>C) Oddiy HTML sahifalardan iborat</w:t>
        <w:br/>
        <w:t>D) Foydalanuvchi tomonidan o‘zgartiriladi</w:t>
      </w:r>
    </w:p>
    <w:p>
      <w:r>
        <w:t>38. Telegram bot API orqali qaysi til bilan ishlanadi?</w:t>
        <w:br/>
        <w:t>A) PHP</w:t>
        <w:br/>
        <w:t>B) HTML</w:t>
        <w:br/>
        <w:t>C) Python</w:t>
        <w:br/>
        <w:t>D) JavaScript</w:t>
      </w:r>
    </w:p>
    <w:p>
      <w:r>
        <w:t>39. SMMda kontent reja nima?</w:t>
        <w:br/>
        <w:t>A) Sayt kodi</w:t>
        <w:br/>
        <w:t>B) Post joylashish jadvali</w:t>
        <w:br/>
        <w:t>C) Hosting sozlamasi</w:t>
        <w:br/>
        <w:t>D) Raqamli imzo</w:t>
      </w:r>
    </w:p>
    <w:p>
      <w:r>
        <w:t>40. Hosting xizmatini tanlashda muhim omillar:</w:t>
        <w:br/>
        <w:t>A) Internet tezligi</w:t>
        <w:br/>
        <w:t>B) Dizayner ismi</w:t>
        <w:br/>
        <w:t>C) Disk hajmi, trafik, qo‘llab-quvvatlash</w:t>
        <w:br/>
        <w:t>D) Saytning mavzusi</w:t>
      </w:r>
    </w:p>
    <w:p>
      <w:r>
        <w:t>41. Hostingda fayl hajmi cheklanishi nima bilan belgilanadi?</w:t>
        <w:br/>
        <w:t>A) CPU</w:t>
        <w:br/>
        <w:t>B) Bandwidth</w:t>
        <w:br/>
        <w:t>C) Disk space</w:t>
        <w:br/>
        <w:t>D) RAM</w:t>
      </w:r>
    </w:p>
    <w:p>
      <w:r>
        <w:t>42. .mp4 kengaytmasi nimani anglatadi?</w:t>
        <w:br/>
        <w:t>A) Matnli fayl</w:t>
        <w:br/>
        <w:t>B) Musiqa</w:t>
        <w:br/>
        <w:t>C) Video fayl</w:t>
        <w:br/>
        <w:t>D) Slayd</w:t>
      </w:r>
    </w:p>
    <w:p>
      <w:r>
        <w:t>43. HTMLda bog‘lanma uchun ishlatiladigan teg:</w:t>
        <w:br/>
        <w:t>A) &lt;link&gt;</w:t>
        <w:br/>
        <w:t>B) &lt;url&gt;</w:t>
        <w:br/>
        <w:t>C) &lt;a&gt;</w:t>
        <w:br/>
        <w:t>D) &lt;img&gt;</w:t>
      </w:r>
    </w:p>
    <w:p>
      <w:r>
        <w:t>44. CMS orqali sayt tuzishning qulayligi:</w:t>
        <w:br/>
        <w:t>A) Faqat dasturchilar ishlata oladi</w:t>
        <w:br/>
        <w:t>B) Kod yozmasdan sayt yaratish imkoniyati mavjud</w:t>
        <w:br/>
        <w:t>C) Faqat HTML talab qiladi</w:t>
        <w:br/>
        <w:t>D) Internet kerak emas</w:t>
      </w:r>
    </w:p>
    <w:p>
      <w:r>
        <w:t>45. Web dizaynda “responsive” nima degani?</w:t>
        <w:br/>
        <w:t>A) Qulay interfeys</w:t>
        <w:br/>
        <w:t>B) Har xil ekranlarga moslashuvchanlik</w:t>
        <w:br/>
        <w:t>C) Matn tahriri</w:t>
        <w:br/>
        <w:t>D) Faqat kompyuter uchun</w:t>
      </w:r>
    </w:p>
    <w:p>
      <w:r>
        <w:t>46. Video fayllarni YouTube’dan yuklab olish uchun nima kerak?</w:t>
        <w:br/>
        <w:t>A) Editor</w:t>
        <w:br/>
        <w:t>B) Converter yoki downloader</w:t>
        <w:br/>
        <w:t>C) Hosting</w:t>
        <w:br/>
        <w:t>D) Antivirus</w:t>
      </w:r>
    </w:p>
    <w:p>
      <w:r>
        <w:t>47. CMS tizimlarida pluginlar nima uchun kerak?</w:t>
        <w:br/>
        <w:t>A) Saytni chiroyli qilish uchun</w:t>
        <w:br/>
        <w:t>B) Qo‘shimcha funksiyalar qo‘shish</w:t>
        <w:br/>
        <w:t>C) Sahifalarni o‘chirish</w:t>
        <w:br/>
        <w:t>D) Faqat video qo‘shish</w:t>
      </w:r>
    </w:p>
    <w:p>
      <w:r>
        <w:t>48. Mobil versiya nima?</w:t>
        <w:br/>
        <w:t>A) Telefonning o‘zgaruvchan qismi</w:t>
        <w:br/>
        <w:t>B) Faqat rasm joylash tizimi</w:t>
        <w:br/>
        <w:t>C) Saytning telefon ekraniga moslangan shakli</w:t>
        <w:br/>
        <w:t>D) Kompyuter uchun sayt</w:t>
      </w:r>
    </w:p>
    <w:p>
      <w:r>
        <w:t>49. Fayl nomida qaysi belgilardan foydalanib bo‘lmaydi?</w:t>
        <w:br/>
        <w:t>A) Harflar</w:t>
        <w:br/>
        <w:t>B) Bo‘sh joy</w:t>
        <w:br/>
        <w:t>C) *, /, , :, ?, "</w:t>
        <w:br/>
        <w:t>D) Raqamlar</w:t>
      </w:r>
    </w:p>
    <w:p>
      <w:r>
        <w:t>50. Kompyuter oldida ish vaqtida ko‘z uchun xavfsiz masofa qancha bo‘lishi kerak?</w:t>
        <w:br/>
        <w:t>A) 10 sm</w:t>
        <w:br/>
        <w:t>B) 50–70 sm</w:t>
        <w:br/>
        <w:t>C) 1 metr</w:t>
        <w:br/>
        <w:t>D) 2 metr</w:t>
      </w:r>
    </w:p>
    <w:p>
      <w:r>
        <w:t>51. Veb-sahifani foydalanuvchi uchun qulay qilish qanday tushunchaga kiradi?</w:t>
        <w:br/>
        <w:t>A) Hosting</w:t>
        <w:br/>
        <w:t>B) UX (User Experience)</w:t>
        <w:br/>
        <w:t>C) IP manzil</w:t>
        <w:br/>
        <w:t>D) CMS</w:t>
      </w:r>
    </w:p>
    <w:p>
      <w:r>
        <w:t>52. CD/DVD disklar qanday ma’lumotlarni saqlaydi?</w:t>
        <w:br/>
        <w:t>A) Faqat matn</w:t>
        <w:br/>
        <w:t>B) Faqat audio</w:t>
        <w:br/>
        <w:t>C) Turli xil fayllar: rasm, video, audio, matn</w:t>
        <w:br/>
        <w:t>D) Faqat rasm</w:t>
      </w:r>
    </w:p>
    <w:p>
      <w:r>
        <w:t>53. Sayt yaratish uchun nima kerak?</w:t>
        <w:br/>
        <w:t>A) Klaviatura</w:t>
        <w:br/>
        <w:t>B) HTML, CSS bilimlari</w:t>
        <w:br/>
        <w:t>C) Mikrofon</w:t>
        <w:br/>
        <w:t>D) CD disk</w:t>
      </w:r>
    </w:p>
    <w:p>
      <w:r>
        <w:t>54. CSS qanday rol o‘ynaydi?</w:t>
        <w:br/>
        <w:t>A) Matnni tarjima qiladi</w:t>
        <w:br/>
        <w:t>B) Sayt dizaynini belgilaydi</w:t>
        <w:br/>
        <w:t>C) Audio faylni siqadi</w:t>
        <w:br/>
        <w:t>D) Fayl uzatadi</w:t>
      </w:r>
    </w:p>
    <w:p>
      <w:r>
        <w:t>55. Fayl hajmini kamaytirish uchun nima qilinadi?</w:t>
        <w:br/>
        <w:t>A) Fayl ko‘paytiriladi</w:t>
        <w:br/>
        <w:t>B) Kompressiya (siqish) qilinadi</w:t>
        <w:br/>
        <w:t>C) Matnga o‘tkaziladi</w:t>
        <w:br/>
        <w:t>D) Hostingga yuklanadi</w:t>
      </w:r>
    </w:p>
    <w:p>
      <w:r>
        <w:t>56. Vektor grafik dasturiga misol:</w:t>
        <w:br/>
        <w:t>A) Adobe Illustrator</w:t>
        <w:br/>
        <w:t>B) WinZIP</w:t>
        <w:br/>
        <w:t>C) MS Excel</w:t>
        <w:br/>
        <w:t>D) Notepad</w:t>
      </w:r>
    </w:p>
    <w:p>
      <w:r>
        <w:t>57. Fayllarni bir necha bo‘limga ajratish nima uchun kerak?</w:t>
        <w:br/>
        <w:t>A) Joyni to‘ldirish</w:t>
        <w:br/>
        <w:t>B) Tartibga solish va tez topish</w:t>
        <w:br/>
        <w:t>C) Virus kiritish</w:t>
        <w:br/>
        <w:t>D) Faylni yashirish</w:t>
      </w:r>
    </w:p>
    <w:p>
      <w:r>
        <w:t>58. Elektron pochta orqali fayl yuborish formati qanday bo‘ladi?</w:t>
        <w:br/>
        <w:t>A) HTML</w:t>
        <w:br/>
        <w:t>B) ZIP yoki DOCX</w:t>
        <w:br/>
        <w:t>C) JPG yoki PNG</w:t>
        <w:br/>
        <w:t>D) TXT</w:t>
      </w:r>
    </w:p>
    <w:p>
      <w:r>
        <w:t>59. Fayllarni onlayn ulashish uchun xizmat:</w:t>
        <w:br/>
        <w:t>A) Google Drive</w:t>
        <w:br/>
        <w:t>B) Paint</w:t>
        <w:br/>
        <w:t>C) VLC Player</w:t>
        <w:br/>
        <w:t>D) MS Word</w:t>
      </w:r>
    </w:p>
    <w:p>
      <w:r>
        <w:t>60. Web-dasturlash tillari qaysilar?</w:t>
        <w:br/>
        <w:t>A) HTML, CSS, JS, PHP</w:t>
        <w:br/>
        <w:t>B) C++, Pascal, Fortran</w:t>
        <w:br/>
        <w:t>C) Word, Excel, PowerPoint</w:t>
        <w:br/>
        <w:t>D) Paint, WinRAR</w:t>
      </w:r>
    </w:p>
    <w:p>
      <w:r>
        <w:t>61. Domain nomining uzunligi maksimal nechta belgidan iborat bo‘lishi mumkin?</w:t>
        <w:br/>
        <w:t>A) 25</w:t>
        <w:br/>
        <w:t>B) 255</w:t>
        <w:br/>
        <w:t>C) 63</w:t>
        <w:br/>
        <w:t>D) 128</w:t>
      </w:r>
    </w:p>
    <w:p>
      <w:r>
        <w:t>62. Web-sayt hostingga qanday yuklanadi?</w:t>
        <w:br/>
        <w:t>A) CD orqali</w:t>
        <w:br/>
        <w:t>B) FTP yordamida</w:t>
        <w:br/>
        <w:t>C) Brauzer yordamida</w:t>
        <w:br/>
        <w:t>D) Disk orqali</w:t>
      </w:r>
    </w:p>
    <w:p>
      <w:r>
        <w:t>63. Saytni test qilishda qaysi brauzerdan foydalaniladi?</w:t>
        <w:br/>
        <w:t>A) Paint</w:t>
        <w:br/>
        <w:t>B) FileZilla</w:t>
        <w:br/>
        <w:t>C) Google Chrome</w:t>
        <w:br/>
        <w:t>D) VLC</w:t>
      </w:r>
    </w:p>
    <w:p>
      <w:r>
        <w:t>64. ZOOM dasturining asosiy vazifasi nima?</w:t>
        <w:br/>
        <w:t>A) Hujjat tahrirlash</w:t>
        <w:br/>
        <w:t>B) Video konferensiya o‘tkazish</w:t>
        <w:br/>
        <w:t>C) Musiqa yaratish</w:t>
        <w:br/>
        <w:t>D) Xotira tozalash</w:t>
      </w:r>
    </w:p>
    <w:p>
      <w:r>
        <w:t>65. Fayl kengaytmasi .xlsx qaysi dasturga tegishli?</w:t>
        <w:br/>
        <w:t>A) PowerPoint</w:t>
        <w:br/>
        <w:t>B) Excel</w:t>
        <w:br/>
        <w:t>C) Word</w:t>
        <w:br/>
        <w:t>D) Access</w:t>
      </w:r>
    </w:p>
    <w:p>
      <w:r>
        <w:t>66. WordPress qanday platforma?</w:t>
        <w:br/>
        <w:t>A) Tarmoq sozlash</w:t>
        <w:br/>
        <w:t>B) CMS</w:t>
        <w:br/>
        <w:t>C) Antivirus</w:t>
        <w:br/>
        <w:t>D) Hosting</w:t>
      </w:r>
    </w:p>
    <w:p>
      <w:r>
        <w:t>67. URL bu —</w:t>
        <w:br/>
        <w:t>A) Matnli fayl</w:t>
        <w:br/>
        <w:t>B) Sayt manzili</w:t>
        <w:br/>
        <w:t>C) Tarmoq printeri</w:t>
        <w:br/>
        <w:t>D) Hosting serveri</w:t>
      </w:r>
    </w:p>
    <w:p>
      <w:r>
        <w:t>68. .docx kengaytmali fayl:</w:t>
        <w:br/>
        <w:t>A) PowerPoint</w:t>
        <w:br/>
        <w:t>B) Excel</w:t>
        <w:br/>
        <w:t>C) Word</w:t>
        <w:br/>
        <w:t>D) Paint</w:t>
      </w:r>
    </w:p>
    <w:p>
      <w:r>
        <w:t>69. Multimedia nima?</w:t>
        <w:br/>
        <w:t>A) Matn va rasm</w:t>
        <w:br/>
        <w:t>B) Faqat ovoz</w:t>
        <w:br/>
        <w:t>C) Turli axborot shakllari birlashtirilgan tizim</w:t>
        <w:br/>
        <w:t>D) HTML kodlar</w:t>
      </w:r>
    </w:p>
    <w:p>
      <w:r>
        <w:t>70. Web-saytni brauzerda ko‘rish uchun kerakli asosiy protokol nima?</w:t>
        <w:br/>
        <w:t>A) FTP</w:t>
        <w:br/>
        <w:t>B) HTTP/HTTPS</w:t>
        <w:br/>
        <w:t>C) TCP</w:t>
        <w:br/>
        <w:t>D) SMTP</w:t>
      </w:r>
    </w:p>
    <w:p>
      <w:r>
        <w:t>71. USB fleshka qanday qurilma?</w:t>
        <w:br/>
        <w:t>A) Tashqi xotira qurilmasi</w:t>
        <w:br/>
        <w:t>B) Printer</w:t>
        <w:br/>
        <w:t>C) Internet modem</w:t>
        <w:br/>
        <w:t>D) Ovoz kuchaytirgich</w:t>
      </w:r>
    </w:p>
    <w:p>
      <w:r>
        <w:t>72. CMS o‘rnatilganda administrator interfeysi qanday bo‘ladi?</w:t>
        <w:br/>
        <w:t>A) Faqat qora fonli</w:t>
        <w:br/>
        <w:t>B) HTML sahifa</w:t>
        <w:br/>
        <w:t>C) Vizual boshqaruv paneli</w:t>
        <w:br/>
        <w:t>D) ZIP fayl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